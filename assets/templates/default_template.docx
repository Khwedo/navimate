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E60" w:rsidRDefault="00B07122">
      <w:pPr>
        <w:pStyle w:val="aa"/>
      </w:pPr>
      <w:r>
        <w:t>Weekly Job Report</w:t>
      </w:r>
    </w:p>
    <w:p w:rsidR="00385CD2" w:rsidRDefault="00385CD2" w:rsidP="00385CD2">
      <w:r>
        <w:t>Company: ${company}</w:t>
      </w:r>
    </w:p>
    <w:p w:rsidR="00385CD2" w:rsidRDefault="00385CD2" w:rsidP="00385CD2">
      <w:r>
        <w:t>Vessel: ${vessel}</w:t>
      </w:r>
    </w:p>
    <w:p w:rsidR="00385CD2" w:rsidRDefault="00385CD2" w:rsidP="00385CD2">
      <w:r>
        <w:t>Name: ${name}</w:t>
      </w:r>
    </w:p>
    <w:p w:rsidR="00385CD2" w:rsidRDefault="00385CD2" w:rsidP="00385CD2">
      <w:r>
        <w:t>Position: ${position}</w:t>
      </w:r>
      <w:bookmarkStart w:id="0" w:name="_GoBack"/>
      <w:bookmarkEnd w:id="0"/>
    </w:p>
    <w:p w:rsidR="00385CD2" w:rsidRDefault="00385CD2" w:rsidP="00385CD2">
      <w:r>
        <w:t>Week: ${week}</w:t>
      </w:r>
    </w:p>
    <w:p w:rsidR="00B07122" w:rsidRDefault="00385CD2" w:rsidP="00385CD2">
      <w:r>
        <w:t>Period: ${</w:t>
      </w:r>
      <w:proofErr w:type="spellStart"/>
      <w:r>
        <w:t>dateRange</w:t>
      </w:r>
      <w:proofErr w:type="spellEnd"/>
      <w:r>
        <w:t>}</w:t>
      </w:r>
    </w:p>
    <w:p w:rsidR="00385CD2" w:rsidRDefault="00385CD2" w:rsidP="00385CD2"/>
    <w:p w:rsidR="00B07122" w:rsidRDefault="00B07122" w:rsidP="00B07122">
      <w:r>
        <w:t>Reports:</w:t>
      </w:r>
    </w:p>
    <w:p w:rsidR="00062E60" w:rsidRDefault="00B07122" w:rsidP="00B07122">
      <w:r>
        <w:t>${reports}</w:t>
      </w:r>
    </w:p>
    <w:sectPr w:rsidR="00062E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60"/>
    <w:rsid w:val="0015074B"/>
    <w:rsid w:val="0029639D"/>
    <w:rsid w:val="00326F90"/>
    <w:rsid w:val="00385CD2"/>
    <w:rsid w:val="00AA1D8D"/>
    <w:rsid w:val="00B0712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D5FC3"/>
  <w14:defaultImageDpi w14:val="300"/>
  <w15:docId w15:val="{DEFEBCE0-0A87-4011-A51B-F213B949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AE056D-4257-46D8-88E4-58C23135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Безуглый</cp:lastModifiedBy>
  <cp:revision>3</cp:revision>
  <dcterms:created xsi:type="dcterms:W3CDTF">2013-12-23T23:15:00Z</dcterms:created>
  <dcterms:modified xsi:type="dcterms:W3CDTF">2025-05-30T16:03:00Z</dcterms:modified>
  <cp:category/>
</cp:coreProperties>
</file>